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8DF54" w14:textId="77777777" w:rsidR="0075008B" w:rsidRDefault="00000000">
      <w:pPr>
        <w:pStyle w:val="Heading1"/>
      </w:pPr>
      <w:r>
        <w:t>Windows Maintenance and Backup Commands</w:t>
      </w:r>
    </w:p>
    <w:p w14:paraId="057C8378" w14:textId="77777777" w:rsidR="0075008B" w:rsidRDefault="00000000">
      <w:pPr>
        <w:pStyle w:val="Heading2"/>
      </w:pPr>
      <w:r>
        <w:t>1. Commands for Checking Files for Viruses and Fixing Corrupt Files</w:t>
      </w:r>
    </w:p>
    <w:p w14:paraId="14CC4014" w14:textId="77777777" w:rsidR="0075008B" w:rsidRDefault="00000000">
      <w:pPr>
        <w:pStyle w:val="Heading3"/>
      </w:pPr>
      <w:r>
        <w:t>Check for Viruses</w:t>
      </w:r>
    </w:p>
    <w:p w14:paraId="7AC2FC8E" w14:textId="77777777" w:rsidR="0075008B" w:rsidRDefault="00000000">
      <w:r>
        <w:t>1. Run Windows Defender (Microsoft Defender):</w:t>
      </w:r>
    </w:p>
    <w:p w14:paraId="255FC3C1" w14:textId="77777777" w:rsidR="0075008B" w:rsidRDefault="00000000">
      <w:r>
        <w:t xml:space="preserve">   - Open the Start Menu and type 'Windows Security', then press Enter.</w:t>
      </w:r>
    </w:p>
    <w:p w14:paraId="65E599CE" w14:textId="77777777" w:rsidR="0075008B" w:rsidRDefault="00000000">
      <w:r>
        <w:t xml:space="preserve">   - Navigate to Virus &amp; threat protection.</w:t>
      </w:r>
    </w:p>
    <w:p w14:paraId="344A53BF" w14:textId="77777777" w:rsidR="0075008B" w:rsidRDefault="00000000">
      <w:r>
        <w:t xml:space="preserve">   - Click on Quick Scan or Scan Options &gt; choose Full Scan and click Scan Now.</w:t>
      </w:r>
    </w:p>
    <w:p w14:paraId="227B8D0C" w14:textId="77777777" w:rsidR="0075008B" w:rsidRDefault="00000000">
      <w:r>
        <w:t>2. Run a Custom Scan:</w:t>
      </w:r>
    </w:p>
    <w:p w14:paraId="78DEC3D9" w14:textId="77777777" w:rsidR="0075008B" w:rsidRDefault="00000000">
      <w:r>
        <w:t xml:space="preserve">   - In the same Scan Options, choose Custom Scan and select the specific folder or file to scan.</w:t>
      </w:r>
    </w:p>
    <w:p w14:paraId="150C4868" w14:textId="77777777" w:rsidR="0075008B" w:rsidRDefault="00000000">
      <w:r>
        <w:t>3. Update Definitions (optional):</w:t>
      </w:r>
    </w:p>
    <w:p w14:paraId="134278E7" w14:textId="77777777" w:rsidR="0075008B" w:rsidRDefault="00000000">
      <w:r>
        <w:t xml:space="preserve">   - Before scanning, ensure virus definitions are up-to-date by clicking on Virus &amp; threat protection updates &gt; Check for updates.</w:t>
      </w:r>
    </w:p>
    <w:p w14:paraId="7824F574" w14:textId="77777777" w:rsidR="0075008B" w:rsidRDefault="00000000">
      <w:pPr>
        <w:pStyle w:val="Heading3"/>
      </w:pPr>
      <w:r>
        <w:t>Fix Corrupt System Files</w:t>
      </w:r>
    </w:p>
    <w:p w14:paraId="3CE9648B" w14:textId="77777777" w:rsidR="0075008B" w:rsidRDefault="00000000">
      <w:r>
        <w:t>1. Use System File Checker (SFC):</w:t>
      </w:r>
    </w:p>
    <w:p w14:paraId="60C2F6A5" w14:textId="77777777" w:rsidR="0075008B" w:rsidRDefault="00000000">
      <w:r>
        <w:t xml:space="preserve">   - Open Command Prompt as an administrator:</w:t>
      </w:r>
    </w:p>
    <w:p w14:paraId="327D0317" w14:textId="77777777" w:rsidR="0075008B" w:rsidRDefault="00000000">
      <w:r>
        <w:t xml:space="preserve">     - Press 'Win + S', type 'cmd', and right-click on Command Prompt &gt; Run as administrator.</w:t>
      </w:r>
    </w:p>
    <w:p w14:paraId="00EC5975" w14:textId="77777777" w:rsidR="0075008B" w:rsidRDefault="00000000">
      <w:r>
        <w:t xml:space="preserve">   - Run the command:</w:t>
      </w:r>
    </w:p>
    <w:p w14:paraId="063097A7" w14:textId="77777777" w:rsidR="0075008B" w:rsidRDefault="00000000">
      <w:r>
        <w:t xml:space="preserve">     sfc /scannow</w:t>
      </w:r>
    </w:p>
    <w:p w14:paraId="1136935A" w14:textId="77777777" w:rsidR="0075008B" w:rsidRDefault="00000000">
      <w:r>
        <w:t xml:space="preserve">   - This will scan all protected system files and replace corrupt files with cached copies.</w:t>
      </w:r>
    </w:p>
    <w:p w14:paraId="75BF8CB6" w14:textId="77777777" w:rsidR="0075008B" w:rsidRDefault="00000000">
      <w:r>
        <w:t>2. Use Deployment Image Servicing and Management (DISM):</w:t>
      </w:r>
    </w:p>
    <w:p w14:paraId="508618B6" w14:textId="77777777" w:rsidR="0075008B" w:rsidRDefault="00000000">
      <w:r>
        <w:t xml:space="preserve">   - If sfc /scannow finds issues it can't fix, run these commands sequentially in the same Command Prompt:</w:t>
      </w:r>
    </w:p>
    <w:p w14:paraId="436ECE11" w14:textId="77777777" w:rsidR="0075008B" w:rsidRDefault="00000000">
      <w:r>
        <w:t xml:space="preserve">     DISM /Online /Cleanup-Image /CheckHealth</w:t>
      </w:r>
    </w:p>
    <w:p w14:paraId="0CE434C0" w14:textId="77777777" w:rsidR="0075008B" w:rsidRDefault="00000000">
      <w:r>
        <w:t xml:space="preserve">     DISM /Online /Cleanup-Image /ScanHealth</w:t>
      </w:r>
    </w:p>
    <w:p w14:paraId="29C863AC" w14:textId="77777777" w:rsidR="0075008B" w:rsidRDefault="00000000">
      <w:r>
        <w:t xml:space="preserve">     DISM /Online /Cleanup-Image /RestoreHealth</w:t>
      </w:r>
    </w:p>
    <w:p w14:paraId="07A480A0" w14:textId="77777777" w:rsidR="0075008B" w:rsidRDefault="00000000">
      <w:r>
        <w:t xml:space="preserve">   - This will repair the Windows image and allow sfc /scannow to fix any remaining issues.</w:t>
      </w:r>
    </w:p>
    <w:p w14:paraId="4CE72402" w14:textId="77777777" w:rsidR="0075008B" w:rsidRDefault="00000000">
      <w:pPr>
        <w:pStyle w:val="Heading3"/>
      </w:pPr>
      <w:r>
        <w:lastRenderedPageBreak/>
        <w:t>Combine Actions in Command Prompt</w:t>
      </w:r>
    </w:p>
    <w:p w14:paraId="5A5D4F2B" w14:textId="77777777" w:rsidR="0075008B" w:rsidRDefault="00000000">
      <w:r>
        <w:t>To scan for viruses and fix system files in a streamlined process:</w:t>
      </w:r>
    </w:p>
    <w:p w14:paraId="48B31AC8" w14:textId="77777777" w:rsidR="0075008B" w:rsidRDefault="00000000">
      <w:r>
        <w:t>1. Open Command Prompt as an administrator.</w:t>
      </w:r>
    </w:p>
    <w:p w14:paraId="1A1755A8" w14:textId="77777777" w:rsidR="0075008B" w:rsidRDefault="00000000">
      <w:r>
        <w:t>2. Run these commands sequentially:</w:t>
      </w:r>
    </w:p>
    <w:p w14:paraId="0C3DD032" w14:textId="77777777" w:rsidR="0075008B" w:rsidRDefault="00000000">
      <w:r>
        <w:t xml:space="preserve">   MpCmdRun.exe -Scan -ScanType 2  (Quick Scan with Microsoft Defender)</w:t>
      </w:r>
    </w:p>
    <w:p w14:paraId="3A68D08D" w14:textId="77777777" w:rsidR="0075008B" w:rsidRDefault="00000000">
      <w:r>
        <w:t xml:space="preserve">   sfc /scannow</w:t>
      </w:r>
    </w:p>
    <w:p w14:paraId="62158883" w14:textId="77777777" w:rsidR="0075008B" w:rsidRDefault="00000000">
      <w:r>
        <w:t xml:space="preserve">   DISM /Online /Cleanup-Image /RestoreHealth</w:t>
      </w:r>
    </w:p>
    <w:p w14:paraId="6F22FAE1" w14:textId="77777777" w:rsidR="0075008B" w:rsidRDefault="00000000">
      <w:pPr>
        <w:pStyle w:val="Heading2"/>
      </w:pPr>
      <w:r>
        <w:t>2. Commands to Clear Unused and Temp Files</w:t>
      </w:r>
    </w:p>
    <w:p w14:paraId="2BFF7C28" w14:textId="77777777" w:rsidR="0075008B" w:rsidRDefault="00000000">
      <w:r>
        <w:t>1. Delete Temporary Files:</w:t>
      </w:r>
    </w:p>
    <w:p w14:paraId="034ACC19" w14:textId="77777777" w:rsidR="0075008B" w:rsidRDefault="00000000">
      <w:r>
        <w:t xml:space="preserve">   del /s /q %temp%\* &amp; rmdir /s /q %temp%</w:t>
      </w:r>
    </w:p>
    <w:p w14:paraId="67848C15" w14:textId="77777777" w:rsidR="0075008B" w:rsidRDefault="00000000">
      <w:r>
        <w:t>2. Clear the Windows Prefetch Folder (optional):</w:t>
      </w:r>
    </w:p>
    <w:p w14:paraId="62FEF9E4" w14:textId="77777777" w:rsidR="0075008B" w:rsidRDefault="00000000">
      <w:r>
        <w:t xml:space="preserve">   del /s /q C:\Windows\Prefetch\*</w:t>
      </w:r>
    </w:p>
    <w:p w14:paraId="6AC57EC3" w14:textId="77777777" w:rsidR="0075008B" w:rsidRDefault="00000000">
      <w:r>
        <w:t>3. Use Disk Cleanup Tool:</w:t>
      </w:r>
    </w:p>
    <w:p w14:paraId="359CDE00" w14:textId="77777777" w:rsidR="0075008B" w:rsidRDefault="00000000">
      <w:r>
        <w:t xml:space="preserve">   cleanmgr /sagerun:1</w:t>
      </w:r>
    </w:p>
    <w:p w14:paraId="5DFD73D9" w14:textId="77777777" w:rsidR="0075008B" w:rsidRDefault="00000000">
      <w:r>
        <w:t xml:space="preserve">   - Use `cleanmgr /sageset:1` to configure cleanup options first.</w:t>
      </w:r>
    </w:p>
    <w:p w14:paraId="5F524178" w14:textId="77777777" w:rsidR="0075008B" w:rsidRDefault="00000000">
      <w:r>
        <w:t>4. Clear Windows Update Cache (optional):</w:t>
      </w:r>
    </w:p>
    <w:p w14:paraId="71A6792C" w14:textId="77777777" w:rsidR="0075008B" w:rsidRDefault="00000000">
      <w:r>
        <w:t xml:space="preserve">   net stop wuauserv</w:t>
      </w:r>
    </w:p>
    <w:p w14:paraId="1A83925C" w14:textId="77777777" w:rsidR="0075008B" w:rsidRDefault="00000000">
      <w:r>
        <w:t xml:space="preserve">   del /s /q C:\Windows\SoftwareDistribution\Download\*</w:t>
      </w:r>
    </w:p>
    <w:p w14:paraId="44929330" w14:textId="77777777" w:rsidR="0075008B" w:rsidRDefault="00000000">
      <w:r>
        <w:t xml:space="preserve">   net start wuauserv</w:t>
      </w:r>
    </w:p>
    <w:p w14:paraId="46256204" w14:textId="77777777" w:rsidR="0075008B" w:rsidRDefault="00000000">
      <w:r>
        <w:t>5. Clear Recycle Bin:</w:t>
      </w:r>
    </w:p>
    <w:p w14:paraId="232E1B88" w14:textId="77777777" w:rsidR="0075008B" w:rsidRDefault="00000000">
      <w:r>
        <w:t xml:space="preserve">   rd /s /q C:\$Recycle.Bin</w:t>
      </w:r>
    </w:p>
    <w:p w14:paraId="3AE2EF59" w14:textId="77777777" w:rsidR="0075008B" w:rsidRDefault="00000000">
      <w:pPr>
        <w:pStyle w:val="Heading2"/>
      </w:pPr>
      <w:r>
        <w:t>3. Commands to Set Up and Run Backups</w:t>
      </w:r>
    </w:p>
    <w:p w14:paraId="2F04F2FD" w14:textId="77777777" w:rsidR="0075008B" w:rsidRDefault="00000000">
      <w:pPr>
        <w:pStyle w:val="Heading3"/>
      </w:pPr>
      <w:r>
        <w:t>Set Up a Backup Schedule</w:t>
      </w:r>
    </w:p>
    <w:p w14:paraId="6BEA9C97" w14:textId="77777777" w:rsidR="0075008B" w:rsidRDefault="00000000">
      <w:r>
        <w:t>Use the following command to set up a daily backup schedule:</w:t>
      </w:r>
    </w:p>
    <w:p w14:paraId="22862E0A" w14:textId="77777777" w:rsidR="0075008B" w:rsidRDefault="00000000">
      <w:r>
        <w:t xml:space="preserve">   wbadmin enable backup -addtarget:&lt;DriveLetter&gt;: -include:&lt;DrivesToBackup&gt; -schedule:&lt;Time&gt;</w:t>
      </w:r>
    </w:p>
    <w:p w14:paraId="10A0FFBD" w14:textId="77777777" w:rsidR="0075008B" w:rsidRDefault="00000000">
      <w:r>
        <w:t>Example:</w:t>
      </w:r>
    </w:p>
    <w:p w14:paraId="0B7FC1CA" w14:textId="77777777" w:rsidR="0075008B" w:rsidRDefault="00000000">
      <w:r>
        <w:lastRenderedPageBreak/>
        <w:t xml:space="preserve">   wbadmin enable backup -addtarget:D: -include:C: -schedule:20:00</w:t>
      </w:r>
    </w:p>
    <w:p w14:paraId="3F3A2AD7" w14:textId="77777777" w:rsidR="0075008B" w:rsidRDefault="00000000">
      <w:pPr>
        <w:pStyle w:val="Heading3"/>
      </w:pPr>
      <w:r>
        <w:t>Run a Manual Backup</w:t>
      </w:r>
    </w:p>
    <w:p w14:paraId="358A4662" w14:textId="77777777" w:rsidR="0075008B" w:rsidRDefault="00000000">
      <w:r>
        <w:t>To perform a one-time backup:</w:t>
      </w:r>
    </w:p>
    <w:p w14:paraId="14BAF3FF" w14:textId="77777777" w:rsidR="0075008B" w:rsidRDefault="00000000">
      <w:r>
        <w:t xml:space="preserve">   wbadmin start backup -backuptarget:&lt;DriveLetter&gt;: -include:&lt;DrivesToBackup&gt; -quiet</w:t>
      </w:r>
    </w:p>
    <w:p w14:paraId="632F41AB" w14:textId="77777777" w:rsidR="0075008B" w:rsidRDefault="00000000">
      <w:r>
        <w:t>Example:</w:t>
      </w:r>
    </w:p>
    <w:p w14:paraId="26F73AA1" w14:textId="77777777" w:rsidR="0075008B" w:rsidRDefault="00000000">
      <w:r>
        <w:t xml:space="preserve">   wbadmin start backup -backuptarget:D: -include:C: -quiet</w:t>
      </w:r>
    </w:p>
    <w:p w14:paraId="7590EF7A" w14:textId="77777777" w:rsidR="0075008B" w:rsidRDefault="00000000">
      <w:pPr>
        <w:pStyle w:val="Heading3"/>
      </w:pPr>
      <w:r>
        <w:t>Create a System Image Backup</w:t>
      </w:r>
    </w:p>
    <w:p w14:paraId="544015FA" w14:textId="77777777" w:rsidR="0075008B" w:rsidRDefault="00000000">
      <w:r>
        <w:t>To create a system image backup:</w:t>
      </w:r>
    </w:p>
    <w:p w14:paraId="3997FEFF" w14:textId="77777777" w:rsidR="0075008B" w:rsidRDefault="00000000">
      <w:r>
        <w:t xml:space="preserve">   wbadmin start backup -backupTarget:&lt;DriveLetter&gt;: -include:C: -allCritical -quiet</w:t>
      </w:r>
    </w:p>
    <w:p w14:paraId="171E5B0D" w14:textId="77777777" w:rsidR="0075008B" w:rsidRDefault="00000000">
      <w:r>
        <w:t>Example:</w:t>
      </w:r>
    </w:p>
    <w:p w14:paraId="0297B01B" w14:textId="77777777" w:rsidR="0075008B" w:rsidRDefault="00000000">
      <w:r>
        <w:t xml:space="preserve">   wbadmin start backup -backupTarget:E: -include:C: -allCritical -quiet</w:t>
      </w:r>
    </w:p>
    <w:p w14:paraId="104BBFFF" w14:textId="77777777" w:rsidR="0075008B" w:rsidRDefault="00000000">
      <w:pPr>
        <w:pStyle w:val="Heading3"/>
      </w:pPr>
      <w:r>
        <w:t>Restore Files from Backup</w:t>
      </w:r>
    </w:p>
    <w:p w14:paraId="4511585B" w14:textId="77777777" w:rsidR="0075008B" w:rsidRDefault="00000000">
      <w:r>
        <w:t>1. List available backups:</w:t>
      </w:r>
    </w:p>
    <w:p w14:paraId="457766D0" w14:textId="77777777" w:rsidR="0075008B" w:rsidRDefault="00000000">
      <w:r>
        <w:t xml:space="preserve">   wbadmin get versions</w:t>
      </w:r>
    </w:p>
    <w:p w14:paraId="10B0058B" w14:textId="77777777" w:rsidR="0075008B" w:rsidRDefault="00000000">
      <w:r>
        <w:t>2. Restore specific files or the entire backup:</w:t>
      </w:r>
    </w:p>
    <w:p w14:paraId="4BD16004" w14:textId="77777777" w:rsidR="0075008B" w:rsidRDefault="00000000">
      <w:r>
        <w:t xml:space="preserve">   wbadmin start recovery -version:&lt;VersionIdentifier&gt; -itemType:&lt;Type&gt; -items:&lt;Path&gt; -recoveryTarget:&lt;TargetDrive&gt;</w:t>
      </w:r>
    </w:p>
    <w:p w14:paraId="3A5D4DF9" w14:textId="77777777" w:rsidR="0075008B" w:rsidRDefault="00000000">
      <w:pPr>
        <w:pStyle w:val="Heading2"/>
      </w:pPr>
      <w:r>
        <w:t>4. Commands for Network Troubleshooting</w:t>
      </w:r>
    </w:p>
    <w:p w14:paraId="28851F1A" w14:textId="77777777" w:rsidR="0075008B" w:rsidRDefault="00000000">
      <w:pPr>
        <w:pStyle w:val="Heading3"/>
      </w:pPr>
      <w:r>
        <w:t>Check Network Configuration</w:t>
      </w:r>
    </w:p>
    <w:p w14:paraId="1606F387" w14:textId="77777777" w:rsidR="0075008B" w:rsidRDefault="00000000">
      <w:r>
        <w:t>1. Display IP Configuration:</w:t>
      </w:r>
    </w:p>
    <w:p w14:paraId="23B935AC" w14:textId="77777777" w:rsidR="0075008B" w:rsidRDefault="00000000">
      <w:r>
        <w:t xml:space="preserve">   ipconfig /all</w:t>
      </w:r>
    </w:p>
    <w:p w14:paraId="134CC0BC" w14:textId="77777777" w:rsidR="0075008B" w:rsidRDefault="00000000">
      <w:r>
        <w:t xml:space="preserve">   - Shows detailed network configuration, including IP address, DNS servers, and MAC address.</w:t>
      </w:r>
    </w:p>
    <w:p w14:paraId="028A9716" w14:textId="77777777" w:rsidR="0075008B" w:rsidRDefault="00000000">
      <w:r>
        <w:t>2. Release and Renew IP Address:</w:t>
      </w:r>
    </w:p>
    <w:p w14:paraId="19D2CF9B" w14:textId="77777777" w:rsidR="0075008B" w:rsidRDefault="00000000">
      <w:r>
        <w:t xml:space="preserve">   ipconfig /release</w:t>
      </w:r>
    </w:p>
    <w:p w14:paraId="47733205" w14:textId="77777777" w:rsidR="0075008B" w:rsidRDefault="00000000">
      <w:r>
        <w:t xml:space="preserve">   ipconfig /renew</w:t>
      </w:r>
    </w:p>
    <w:p w14:paraId="2952C9F3" w14:textId="77777777" w:rsidR="0075008B" w:rsidRDefault="00000000">
      <w:r>
        <w:t xml:space="preserve">   - Releases the current IP and requests a new one from the DHCP server.</w:t>
      </w:r>
    </w:p>
    <w:p w14:paraId="681A4AD6" w14:textId="77777777" w:rsidR="0075008B" w:rsidRDefault="00000000">
      <w:r>
        <w:t>3. Flush DNS Cache:</w:t>
      </w:r>
    </w:p>
    <w:p w14:paraId="53B5F298" w14:textId="77777777" w:rsidR="0075008B" w:rsidRDefault="00000000">
      <w:r>
        <w:lastRenderedPageBreak/>
        <w:t xml:space="preserve">   ipconfig /flushdns</w:t>
      </w:r>
    </w:p>
    <w:p w14:paraId="06289EEB" w14:textId="77777777" w:rsidR="0075008B" w:rsidRDefault="00000000">
      <w:r>
        <w:t xml:space="preserve">   - Clears the DNS cache to resolve domain-related issues.</w:t>
      </w:r>
    </w:p>
    <w:p w14:paraId="5F654DD9" w14:textId="77777777" w:rsidR="0075008B" w:rsidRDefault="00000000">
      <w:r>
        <w:t>4. Test Network Connectivity:</w:t>
      </w:r>
    </w:p>
    <w:p w14:paraId="4C686BAD" w14:textId="77777777" w:rsidR="0075008B" w:rsidRDefault="00000000">
      <w:r>
        <w:t xml:space="preserve">   ping &lt;hostname or IP address&gt;</w:t>
      </w:r>
    </w:p>
    <w:p w14:paraId="5CF7B0A0" w14:textId="77777777" w:rsidR="0075008B" w:rsidRDefault="00000000">
      <w:r>
        <w:t xml:space="preserve">   - Sends packets to a host to check connectivity.</w:t>
      </w:r>
    </w:p>
    <w:p w14:paraId="253FCFBB" w14:textId="77777777" w:rsidR="0075008B" w:rsidRDefault="00000000">
      <w:r>
        <w:t>Example:</w:t>
      </w:r>
    </w:p>
    <w:p w14:paraId="1C10F81A" w14:textId="77777777" w:rsidR="0075008B" w:rsidRDefault="00000000">
      <w:r>
        <w:t xml:space="preserve">   ping google.com</w:t>
      </w:r>
    </w:p>
    <w:p w14:paraId="520AB5A4" w14:textId="77777777" w:rsidR="0075008B" w:rsidRDefault="00000000">
      <w:r>
        <w:t>5. Trace the Path to a Host:</w:t>
      </w:r>
    </w:p>
    <w:p w14:paraId="7FE73741" w14:textId="77777777" w:rsidR="0075008B" w:rsidRDefault="00000000">
      <w:r>
        <w:t xml:space="preserve">   tracert &lt;hostname or IP address&gt;</w:t>
      </w:r>
    </w:p>
    <w:p w14:paraId="643FC148" w14:textId="77777777" w:rsidR="0075008B" w:rsidRDefault="00000000">
      <w:r>
        <w:t xml:space="preserve">   - Traces the route packets take to reach a host.</w:t>
      </w:r>
    </w:p>
    <w:p w14:paraId="7CE6CCFB" w14:textId="77777777" w:rsidR="0075008B" w:rsidRDefault="00000000">
      <w:r>
        <w:t>6. Test Open Ports:</w:t>
      </w:r>
    </w:p>
    <w:p w14:paraId="3D52B39E" w14:textId="77777777" w:rsidR="0075008B" w:rsidRDefault="00000000">
      <w:r>
        <w:t xml:space="preserve">   telnet &lt;hostname or IP address&gt; &lt;port&gt;</w:t>
      </w:r>
    </w:p>
    <w:p w14:paraId="28C186BF" w14:textId="77777777" w:rsidR="0075008B" w:rsidRDefault="00000000">
      <w:r>
        <w:t xml:space="preserve">   - Tests if a specific port is open on a host. Requires Telnet client installation.</w:t>
      </w:r>
    </w:p>
    <w:p w14:paraId="235B18C4" w14:textId="77777777" w:rsidR="0075008B" w:rsidRDefault="00000000">
      <w:r>
        <w:t>7. Check Active Network Connections:</w:t>
      </w:r>
    </w:p>
    <w:p w14:paraId="78D1E6B3" w14:textId="77777777" w:rsidR="0075008B" w:rsidRDefault="00000000">
      <w:r>
        <w:t xml:space="preserve">   netstat -an</w:t>
      </w:r>
    </w:p>
    <w:p w14:paraId="278C5684" w14:textId="77777777" w:rsidR="0075008B" w:rsidRDefault="00000000">
      <w:r>
        <w:t xml:space="preserve">   - Displays active connections and listening ports.</w:t>
      </w:r>
    </w:p>
    <w:p w14:paraId="4DDFD899" w14:textId="77777777" w:rsidR="0075008B" w:rsidRDefault="00000000">
      <w:pPr>
        <w:pStyle w:val="Heading3"/>
      </w:pPr>
      <w:r>
        <w:t>Repair Network Issues</w:t>
      </w:r>
    </w:p>
    <w:p w14:paraId="1F854CD6" w14:textId="77777777" w:rsidR="0075008B" w:rsidRDefault="00000000">
      <w:r>
        <w:t>1. Reset TCP/IP Stack:</w:t>
      </w:r>
    </w:p>
    <w:p w14:paraId="57E16CC1" w14:textId="77777777" w:rsidR="0075008B" w:rsidRDefault="00000000">
      <w:r>
        <w:t xml:space="preserve">   netsh int ip reset</w:t>
      </w:r>
    </w:p>
    <w:p w14:paraId="7E161F19" w14:textId="77777777" w:rsidR="0075008B" w:rsidRDefault="00000000">
      <w:r>
        <w:t xml:space="preserve">   - Resets TCP/IP settings to default.</w:t>
      </w:r>
    </w:p>
    <w:p w14:paraId="31B3ED02" w14:textId="77777777" w:rsidR="0075008B" w:rsidRDefault="00000000">
      <w:r>
        <w:t>2. Reset Winsock:</w:t>
      </w:r>
    </w:p>
    <w:p w14:paraId="5E9820FE" w14:textId="77777777" w:rsidR="0075008B" w:rsidRDefault="00000000">
      <w:r>
        <w:t xml:space="preserve">   netsh winsock reset</w:t>
      </w:r>
    </w:p>
    <w:p w14:paraId="0D36A41E" w14:textId="77777777" w:rsidR="0075008B" w:rsidRDefault="00000000">
      <w:r>
        <w:t xml:space="preserve">   - Resets the Winsock catalog to resolve socket errors.</w:t>
      </w:r>
    </w:p>
    <w:p w14:paraId="0442BF56" w14:textId="77777777" w:rsidR="0075008B" w:rsidRDefault="00000000">
      <w:r>
        <w:t>3. Disable and Enable Network Adapter:</w:t>
      </w:r>
    </w:p>
    <w:p w14:paraId="0FB2EEB5" w14:textId="77777777" w:rsidR="0075008B" w:rsidRDefault="00000000">
      <w:r>
        <w:t xml:space="preserve">   netsh interface set interface "&lt;Adapter Name&gt;" disable</w:t>
      </w:r>
    </w:p>
    <w:p w14:paraId="5E7C4C86" w14:textId="77777777" w:rsidR="0075008B" w:rsidRDefault="00000000">
      <w:r>
        <w:t xml:space="preserve">   netsh interface set interface "&lt;Adapter Name&gt;" enable</w:t>
      </w:r>
    </w:p>
    <w:p w14:paraId="6190A86A" w14:textId="77777777" w:rsidR="0075008B" w:rsidRDefault="00000000">
      <w:pPr>
        <w:pStyle w:val="Heading2"/>
      </w:pPr>
      <w:r>
        <w:lastRenderedPageBreak/>
        <w:t>5. Commands for Hardware Troubleshooting and Repair</w:t>
      </w:r>
    </w:p>
    <w:p w14:paraId="0599CE64" w14:textId="77777777" w:rsidR="0075008B" w:rsidRDefault="00000000">
      <w:pPr>
        <w:pStyle w:val="Heading3"/>
      </w:pPr>
      <w:r>
        <w:t>Check and Repair Hard Drive Issues</w:t>
      </w:r>
    </w:p>
    <w:p w14:paraId="788F8AAC" w14:textId="77777777" w:rsidR="0075008B" w:rsidRDefault="00000000">
      <w:r>
        <w:t>1. Check Disk for Errors:</w:t>
      </w:r>
    </w:p>
    <w:p w14:paraId="35C7D91A" w14:textId="77777777" w:rsidR="0075008B" w:rsidRDefault="00000000">
      <w:r>
        <w:t xml:space="preserve">   chkdsk &lt;DriveLetter&gt;: /f</w:t>
      </w:r>
    </w:p>
    <w:p w14:paraId="4EE09495" w14:textId="77777777" w:rsidR="0075008B" w:rsidRDefault="00000000">
      <w:r>
        <w:t xml:space="preserve">   - Scans and fixes errors on the specified drive.</w:t>
      </w:r>
    </w:p>
    <w:p w14:paraId="18B105AD" w14:textId="77777777" w:rsidR="0075008B" w:rsidRDefault="00000000">
      <w:r>
        <w:t>2. Scan and Recover Bad Sectors:</w:t>
      </w:r>
    </w:p>
    <w:p w14:paraId="5A3386C0" w14:textId="77777777" w:rsidR="0075008B" w:rsidRDefault="00000000">
      <w:r>
        <w:t xml:space="preserve">   chkdsk &lt;DriveLetter&gt;: /r</w:t>
      </w:r>
    </w:p>
    <w:p w14:paraId="05C569D7" w14:textId="77777777" w:rsidR="0075008B" w:rsidRDefault="00000000">
      <w:r>
        <w:t xml:space="preserve">   - Locates bad sectors and attempts to recover readable information.</w:t>
      </w:r>
    </w:p>
    <w:p w14:paraId="017A1AC7" w14:textId="77777777" w:rsidR="0075008B" w:rsidRDefault="00000000">
      <w:r>
        <w:t>3. Check Drive Health (SMART Data):</w:t>
      </w:r>
    </w:p>
    <w:p w14:paraId="4461E436" w14:textId="77777777" w:rsidR="0075008B" w:rsidRDefault="00000000">
      <w:r>
        <w:t xml:space="preserve">   wmic diskdrive get status</w:t>
      </w:r>
    </w:p>
    <w:p w14:paraId="7A7CD3FD" w14:textId="77777777" w:rsidR="0075008B" w:rsidRDefault="00000000">
      <w:r>
        <w:t xml:space="preserve">   - Displays the health status of the hard drive.</w:t>
      </w:r>
    </w:p>
    <w:p w14:paraId="21DD9D8D" w14:textId="77777777" w:rsidR="0075008B" w:rsidRDefault="00000000">
      <w:r>
        <w:t>4. Format a Drive:</w:t>
      </w:r>
    </w:p>
    <w:p w14:paraId="4DF201D0" w14:textId="77777777" w:rsidR="0075008B" w:rsidRDefault="00000000">
      <w:r>
        <w:t xml:space="preserve">   format &lt;DriveLetter&gt;: /q</w:t>
      </w:r>
    </w:p>
    <w:p w14:paraId="583C6F5D" w14:textId="77777777" w:rsidR="0075008B" w:rsidRDefault="00000000">
      <w:r>
        <w:t xml:space="preserve">   - Performs a quick format of the specified drive.</w:t>
      </w:r>
    </w:p>
    <w:p w14:paraId="218924B8" w14:textId="77777777" w:rsidR="0075008B" w:rsidRDefault="00000000">
      <w:pPr>
        <w:pStyle w:val="Heading3"/>
      </w:pPr>
      <w:r>
        <w:t>Diagnose and Repair System Components</w:t>
      </w:r>
    </w:p>
    <w:p w14:paraId="255269D5" w14:textId="77777777" w:rsidR="0075008B" w:rsidRDefault="00000000">
      <w:r>
        <w:t>1. Run Hardware Diagnostics:</w:t>
      </w:r>
    </w:p>
    <w:p w14:paraId="65B2D2B0" w14:textId="77777777" w:rsidR="0075008B" w:rsidRDefault="00000000">
      <w:r>
        <w:t xml:space="preserve">   mdsched.exe</w:t>
      </w:r>
    </w:p>
    <w:p w14:paraId="1849A0A0" w14:textId="77777777" w:rsidR="0075008B" w:rsidRDefault="00000000">
      <w:r>
        <w:t xml:space="preserve">   - Launches the Windows Memory Diagnostic Tool.</w:t>
      </w:r>
    </w:p>
    <w:p w14:paraId="5BA3E92C" w14:textId="77777777" w:rsidR="0075008B" w:rsidRDefault="00000000">
      <w:r>
        <w:t>2. Check for Missing or Corrupted Drivers:</w:t>
      </w:r>
    </w:p>
    <w:p w14:paraId="3A352F07" w14:textId="77777777" w:rsidR="0075008B" w:rsidRDefault="00000000">
      <w:r>
        <w:t xml:space="preserve">   devmgmt.msc</w:t>
      </w:r>
    </w:p>
    <w:p w14:paraId="2559E48E" w14:textId="77777777" w:rsidR="0075008B" w:rsidRDefault="00000000">
      <w:r>
        <w:t xml:space="preserve">   - Opens Device Manager to identify issues with hardware drivers.</w:t>
      </w:r>
    </w:p>
    <w:p w14:paraId="04A1DA3B" w14:textId="77777777" w:rsidR="0075008B" w:rsidRDefault="00000000">
      <w:r>
        <w:t>3. Update Drivers:</w:t>
      </w:r>
    </w:p>
    <w:p w14:paraId="503DB737" w14:textId="77777777" w:rsidR="0075008B" w:rsidRDefault="00000000">
      <w:r>
        <w:t xml:space="preserve">   pnputil /add-driver &lt;driver-path&gt; /install</w:t>
      </w:r>
    </w:p>
    <w:p w14:paraId="6AAA9225" w14:textId="77777777" w:rsidR="0075008B" w:rsidRDefault="00000000">
      <w:r>
        <w:t xml:space="preserve">   - Installs or updates a driver for hardware.</w:t>
      </w:r>
    </w:p>
    <w:p w14:paraId="2CB57520" w14:textId="77777777" w:rsidR="0075008B" w:rsidRDefault="00000000">
      <w:pPr>
        <w:pStyle w:val="Heading2"/>
      </w:pPr>
      <w:r>
        <w:t>6. Additional Useful Commands</w:t>
      </w:r>
    </w:p>
    <w:p w14:paraId="485B24BE" w14:textId="77777777" w:rsidR="0075008B" w:rsidRDefault="00000000">
      <w:pPr>
        <w:pStyle w:val="Heading3"/>
      </w:pPr>
      <w:r>
        <w:t>General System Maintenance</w:t>
      </w:r>
    </w:p>
    <w:p w14:paraId="6B9D57E0" w14:textId="77777777" w:rsidR="0075008B" w:rsidRDefault="00000000">
      <w:r>
        <w:t>1. Check System Uptime:</w:t>
      </w:r>
    </w:p>
    <w:p w14:paraId="0E4117D3" w14:textId="77777777" w:rsidR="0075008B" w:rsidRDefault="00000000">
      <w:r>
        <w:lastRenderedPageBreak/>
        <w:t xml:space="preserve">   systeminfo | find "System Boot Time"</w:t>
      </w:r>
    </w:p>
    <w:p w14:paraId="723BBF68" w14:textId="77777777" w:rsidR="0075008B" w:rsidRDefault="00000000">
      <w:r>
        <w:t xml:space="preserve">   - Displays when the system was last booted.</w:t>
      </w:r>
    </w:p>
    <w:p w14:paraId="792AFD1A" w14:textId="77777777" w:rsidR="0075008B" w:rsidRDefault="00000000">
      <w:r>
        <w:t>2. View System Information:</w:t>
      </w:r>
    </w:p>
    <w:p w14:paraId="013CC643" w14:textId="77777777" w:rsidR="0075008B" w:rsidRDefault="00000000">
      <w:r>
        <w:t xml:space="preserve">   systeminfo</w:t>
      </w:r>
    </w:p>
    <w:p w14:paraId="138E968A" w14:textId="77777777" w:rsidR="0075008B" w:rsidRDefault="00000000">
      <w:r>
        <w:t xml:space="preserve">   - Provides a detailed summary of system specifications and configuration.</w:t>
      </w:r>
    </w:p>
    <w:p w14:paraId="6031E753" w14:textId="77777777" w:rsidR="0075008B" w:rsidRDefault="00000000">
      <w:r>
        <w:t>3. List Installed Programs:</w:t>
      </w:r>
    </w:p>
    <w:p w14:paraId="75845386" w14:textId="77777777" w:rsidR="0075008B" w:rsidRDefault="00000000">
      <w:r>
        <w:t xml:space="preserve">   wmic product get name,version</w:t>
      </w:r>
    </w:p>
    <w:p w14:paraId="70852148" w14:textId="77777777" w:rsidR="0075008B" w:rsidRDefault="00000000">
      <w:r>
        <w:t xml:space="preserve">   - Lists all installed programs and their versions.</w:t>
      </w:r>
    </w:p>
    <w:p w14:paraId="3E5AACAF" w14:textId="77777777" w:rsidR="0075008B" w:rsidRDefault="00000000">
      <w:r>
        <w:t>4. Terminate a Process:</w:t>
      </w:r>
    </w:p>
    <w:p w14:paraId="379F9436" w14:textId="77777777" w:rsidR="0075008B" w:rsidRDefault="00000000">
      <w:r>
        <w:t xml:space="preserve">   taskkill /im &lt;process_name&gt; /f</w:t>
      </w:r>
    </w:p>
    <w:p w14:paraId="00059EE8" w14:textId="77777777" w:rsidR="0075008B" w:rsidRDefault="00000000">
      <w:r>
        <w:t xml:space="preserve">   - Forcibly ends a running process. Replace &lt;process_name&gt; with the name of the process.</w:t>
      </w:r>
    </w:p>
    <w:p w14:paraId="72ADE21A" w14:textId="77777777" w:rsidR="0075008B" w:rsidRDefault="00000000">
      <w:pPr>
        <w:pStyle w:val="Heading3"/>
      </w:pPr>
      <w:r>
        <w:t>Advanced Disk Management</w:t>
      </w:r>
    </w:p>
    <w:p w14:paraId="13C7E5A7" w14:textId="77777777" w:rsidR="0075008B" w:rsidRDefault="00000000">
      <w:r>
        <w:t>1. Check Available Disk Space:</w:t>
      </w:r>
    </w:p>
    <w:p w14:paraId="76C1EFC9" w14:textId="77777777" w:rsidR="0075008B" w:rsidRDefault="00000000">
      <w:r>
        <w:t xml:space="preserve">   dir &lt;DriveLetter&gt;:</w:t>
      </w:r>
    </w:p>
    <w:p w14:paraId="0918F419" w14:textId="77777777" w:rsidR="0075008B" w:rsidRDefault="00000000">
      <w:r>
        <w:t xml:space="preserve">   - Displays free and used space on the specified drive.</w:t>
      </w:r>
    </w:p>
    <w:p w14:paraId="1D592326" w14:textId="77777777" w:rsidR="0075008B" w:rsidRDefault="00000000">
      <w:r>
        <w:t>2. Convert File System to NTFS:</w:t>
      </w:r>
    </w:p>
    <w:p w14:paraId="7FA627E4" w14:textId="77777777" w:rsidR="0075008B" w:rsidRDefault="00000000">
      <w:r>
        <w:t xml:space="preserve">   convert &lt;DriveLetter&gt;: /fs:ntfs</w:t>
      </w:r>
    </w:p>
    <w:p w14:paraId="245553C9" w14:textId="77777777" w:rsidR="0075008B" w:rsidRDefault="00000000">
      <w:r>
        <w:t xml:space="preserve">   - Converts a drive to the NTFS file system without data loss.</w:t>
      </w:r>
    </w:p>
    <w:p w14:paraId="787C0688" w14:textId="77777777" w:rsidR="0075008B" w:rsidRDefault="00000000">
      <w:pPr>
        <w:pStyle w:val="Heading3"/>
      </w:pPr>
      <w:r>
        <w:t>Advanced Network Tools</w:t>
      </w:r>
    </w:p>
    <w:p w14:paraId="4913784E" w14:textId="77777777" w:rsidR="0075008B" w:rsidRDefault="00000000">
      <w:r>
        <w:t>1. Network Diagnostics:</w:t>
      </w:r>
    </w:p>
    <w:p w14:paraId="0AFB2D91" w14:textId="77777777" w:rsidR="0075008B" w:rsidRDefault="00000000">
      <w:r>
        <w:t xml:space="preserve">   netsh diag gui</w:t>
      </w:r>
    </w:p>
    <w:p w14:paraId="610FD65C" w14:textId="77777777" w:rsidR="0075008B" w:rsidRDefault="00000000">
      <w:r>
        <w:t xml:space="preserve">   - Opens a graphical tool for diagnosing network problems.</w:t>
      </w:r>
    </w:p>
    <w:p w14:paraId="379F7A96" w14:textId="77777777" w:rsidR="0075008B" w:rsidRDefault="00000000">
      <w:r>
        <w:t>2. Show Wi-Fi Passwords:</w:t>
      </w:r>
    </w:p>
    <w:p w14:paraId="7C2EAD4C" w14:textId="77777777" w:rsidR="0075008B" w:rsidRDefault="00000000">
      <w:r>
        <w:t xml:space="preserve">   netsh wlan show profile name="&lt;WiFi-Name&gt;" key=clear</w:t>
      </w:r>
    </w:p>
    <w:p w14:paraId="25BB3086" w14:textId="77777777" w:rsidR="0075008B" w:rsidRDefault="00000000">
      <w:r>
        <w:t xml:space="preserve">   - Reveals the saved password for a specified Wi-Fi network. Replace &lt;WiFi-Name&gt; with the network name.</w:t>
      </w:r>
    </w:p>
    <w:p w14:paraId="19415E85" w14:textId="77777777" w:rsidR="0075008B" w:rsidRDefault="00000000">
      <w:pPr>
        <w:pStyle w:val="Heading3"/>
      </w:pPr>
      <w:r>
        <w:t>Startup Troubleshooting</w:t>
      </w:r>
    </w:p>
    <w:p w14:paraId="7BD3E5FC" w14:textId="77777777" w:rsidR="0075008B" w:rsidRDefault="00000000">
      <w:r>
        <w:t>1. View Startup Programs:</w:t>
      </w:r>
    </w:p>
    <w:p w14:paraId="0B2AF44E" w14:textId="77777777" w:rsidR="0075008B" w:rsidRDefault="00000000">
      <w:r>
        <w:lastRenderedPageBreak/>
        <w:t xml:space="preserve">   taskmgr</w:t>
      </w:r>
    </w:p>
    <w:p w14:paraId="09EAFC47" w14:textId="77777777" w:rsidR="0075008B" w:rsidRDefault="00000000">
      <w:r>
        <w:t xml:space="preserve">   - Opens Task Manager, where you can manage startup programs.</w:t>
      </w:r>
    </w:p>
    <w:p w14:paraId="16DCDC27" w14:textId="77777777" w:rsidR="0075008B" w:rsidRDefault="00000000">
      <w:r>
        <w:t>2. Enable Safe Mode (Next Reboot):</w:t>
      </w:r>
    </w:p>
    <w:p w14:paraId="31F68C06" w14:textId="77777777" w:rsidR="0075008B" w:rsidRDefault="00000000">
      <w:r>
        <w:t xml:space="preserve">   bcdedit /set {default} safeboot minimal</w:t>
      </w:r>
    </w:p>
    <w:p w14:paraId="5A66A36F" w14:textId="77777777" w:rsidR="0075008B" w:rsidRDefault="00000000">
      <w:r>
        <w:t xml:space="preserve">   - Enables Safe Mode for the next boot. Reset with:</w:t>
      </w:r>
    </w:p>
    <w:p w14:paraId="2E98D0B0" w14:textId="77777777" w:rsidR="0075008B" w:rsidRDefault="00000000">
      <w:r>
        <w:t xml:space="preserve">     bcdedit /deletevalue {default} safeboot</w:t>
      </w:r>
    </w:p>
    <w:p w14:paraId="378AB0FA" w14:textId="77777777" w:rsidR="0075008B" w:rsidRDefault="00000000">
      <w:pPr>
        <w:pStyle w:val="Heading2"/>
      </w:pPr>
      <w:r>
        <w:t>7. Commands to Reset a Windows PC</w:t>
      </w:r>
    </w:p>
    <w:p w14:paraId="5EB433C5" w14:textId="77777777" w:rsidR="0075008B" w:rsidRDefault="00000000">
      <w:pPr>
        <w:pStyle w:val="Heading3"/>
      </w:pPr>
      <w:r>
        <w:t>Reset PC via Command Line</w:t>
      </w:r>
    </w:p>
    <w:p w14:paraId="4232FB50" w14:textId="77777777" w:rsidR="0075008B" w:rsidRDefault="00000000">
      <w:r>
        <w:t>1. Open Command Prompt or PowerShell as Administrator.</w:t>
      </w:r>
    </w:p>
    <w:p w14:paraId="38DFF15F" w14:textId="77777777" w:rsidR="0075008B" w:rsidRDefault="00000000">
      <w:r>
        <w:t>2. Use the following command to reset the PC:</w:t>
      </w:r>
    </w:p>
    <w:p w14:paraId="023BA407" w14:textId="77777777" w:rsidR="0075008B" w:rsidRDefault="00000000">
      <w:r>
        <w:t xml:space="preserve">   systemreset -factoryreset</w:t>
      </w:r>
    </w:p>
    <w:p w14:paraId="45106434" w14:textId="77777777" w:rsidR="0075008B" w:rsidRDefault="00000000">
      <w:r>
        <w:t xml:space="preserve">   - Opens the reset menu with options to keep your files or remove everything.</w:t>
      </w:r>
    </w:p>
    <w:p w14:paraId="20E0F98F" w14:textId="77777777" w:rsidR="0075008B" w:rsidRDefault="00000000">
      <w:r>
        <w:t>3. To keep your files and perform a clean reset:</w:t>
      </w:r>
    </w:p>
    <w:p w14:paraId="71D2A52F" w14:textId="77777777" w:rsidR="0075008B" w:rsidRDefault="00000000">
      <w:r>
        <w:t xml:space="preserve">   systemreset -cleanpc</w:t>
      </w:r>
    </w:p>
    <w:p w14:paraId="3917EBCB" w14:textId="77777777" w:rsidR="0075008B" w:rsidRDefault="00000000">
      <w:r>
        <w:t>4. For a fully automated full reset (removes all personal files, settings, and applications):</w:t>
      </w:r>
    </w:p>
    <w:p w14:paraId="65BD9DFD" w14:textId="77777777" w:rsidR="0075008B" w:rsidRDefault="00000000">
      <w:r>
        <w:t xml:space="preserve">   systemreset -factoryreset -full</w:t>
      </w:r>
    </w:p>
    <w:p w14:paraId="3662EB8C" w14:textId="77777777" w:rsidR="0075008B" w:rsidRDefault="00000000">
      <w:pPr>
        <w:pStyle w:val="Heading3"/>
      </w:pPr>
      <w:r>
        <w:t>Reset Options for Legacy Systems (Windows 7 or Older)</w:t>
      </w:r>
    </w:p>
    <w:p w14:paraId="0BF31E46" w14:textId="77777777" w:rsidR="0075008B" w:rsidRDefault="00000000">
      <w:r>
        <w:t>On older systems, resetting might not be supported via `systemreset`. Instead:</w:t>
      </w:r>
    </w:p>
    <w:p w14:paraId="08DD10B1" w14:textId="77777777" w:rsidR="0075008B" w:rsidRDefault="00000000">
      <w:r>
        <w:t xml:space="preserve">   - Use recovery options available during boot by pressing the respective key (e.g., F8, F12, or Esc).</w:t>
      </w:r>
    </w:p>
    <w:p w14:paraId="23D5FEB0" w14:textId="77777777" w:rsidR="0075008B" w:rsidRDefault="00000000">
      <w:r>
        <w:t xml:space="preserve">   - Reinstall the operating system using installation media.</w:t>
      </w:r>
    </w:p>
    <w:p w14:paraId="63987C1A" w14:textId="77777777" w:rsidR="0075008B" w:rsidRDefault="00000000">
      <w:r>
        <w:t>Important Notes:</w:t>
      </w:r>
    </w:p>
    <w:p w14:paraId="6BDDED4D" w14:textId="77777777" w:rsidR="0075008B" w:rsidRDefault="00000000">
      <w:r>
        <w:t>- Ensure all critical data is backed up before resetting your PC.</w:t>
      </w:r>
    </w:p>
    <w:p w14:paraId="3BE5867A" w14:textId="77777777" w:rsidR="0075008B" w:rsidRDefault="00000000">
      <w:r>
        <w:t>- If the `systemreset` command does not work, boot into Windows Recovery Mode to manually reset the PC.</w:t>
      </w:r>
    </w:p>
    <w:p w14:paraId="6F64D88C" w14:textId="77777777" w:rsidR="0075008B" w:rsidRDefault="00000000">
      <w:pPr>
        <w:pStyle w:val="Heading3"/>
      </w:pPr>
      <w:r>
        <w:t>Normal Reset Command</w:t>
      </w:r>
    </w:p>
    <w:p w14:paraId="0AD47816" w14:textId="77777777" w:rsidR="0075008B" w:rsidRDefault="00000000">
      <w:r>
        <w:t>1. Open Command Prompt or PowerShell as Administrator.</w:t>
      </w:r>
    </w:p>
    <w:p w14:paraId="140F95F9" w14:textId="77777777" w:rsidR="0075008B" w:rsidRDefault="00000000">
      <w:r>
        <w:t>2. Use the following command to open the Reset this PC interface:</w:t>
      </w:r>
    </w:p>
    <w:p w14:paraId="34F92ADA" w14:textId="77777777" w:rsidR="0075008B" w:rsidRDefault="00000000">
      <w:r>
        <w:lastRenderedPageBreak/>
        <w:t xml:space="preserve">   systemreset</w:t>
      </w:r>
    </w:p>
    <w:p w14:paraId="55EDCC47" w14:textId="77777777" w:rsidR="0075008B" w:rsidRDefault="00000000">
      <w:r>
        <w:t xml:space="preserve">   - This opens the reset interface with two options:</w:t>
      </w:r>
    </w:p>
    <w:p w14:paraId="1EC2ACE4" w14:textId="77777777" w:rsidR="0075008B" w:rsidRDefault="00000000">
      <w:r>
        <w:t xml:space="preserve">     - Keep my files: Resets the system while preserving personal files.</w:t>
      </w:r>
    </w:p>
    <w:p w14:paraId="2D6F6C4A" w14:textId="77777777" w:rsidR="0075008B" w:rsidRDefault="00000000">
      <w:r>
        <w:t xml:space="preserve">     - Remove everything: Resets the system and removes all files, apps, and settings.</w:t>
      </w:r>
    </w:p>
    <w:sectPr w:rsidR="007500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7651901">
    <w:abstractNumId w:val="8"/>
  </w:num>
  <w:num w:numId="2" w16cid:durableId="386492140">
    <w:abstractNumId w:val="6"/>
  </w:num>
  <w:num w:numId="3" w16cid:durableId="1349062530">
    <w:abstractNumId w:val="5"/>
  </w:num>
  <w:num w:numId="4" w16cid:durableId="1709261399">
    <w:abstractNumId w:val="4"/>
  </w:num>
  <w:num w:numId="5" w16cid:durableId="967735215">
    <w:abstractNumId w:val="7"/>
  </w:num>
  <w:num w:numId="6" w16cid:durableId="2025356691">
    <w:abstractNumId w:val="3"/>
  </w:num>
  <w:num w:numId="7" w16cid:durableId="1567909076">
    <w:abstractNumId w:val="2"/>
  </w:num>
  <w:num w:numId="8" w16cid:durableId="2017149992">
    <w:abstractNumId w:val="1"/>
  </w:num>
  <w:num w:numId="9" w16cid:durableId="166673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5980"/>
    <w:rsid w:val="0015074B"/>
    <w:rsid w:val="0029639D"/>
    <w:rsid w:val="002B60A8"/>
    <w:rsid w:val="00326F90"/>
    <w:rsid w:val="00583E16"/>
    <w:rsid w:val="007500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C1FC9"/>
  <w14:defaultImageDpi w14:val="300"/>
  <w15:docId w15:val="{27735C58-5080-4D57-B5EF-05EB0865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Aron Michaels</cp:lastModifiedBy>
  <cp:revision>2</cp:revision>
  <dcterms:created xsi:type="dcterms:W3CDTF">2024-12-11T21:42:00Z</dcterms:created>
  <dcterms:modified xsi:type="dcterms:W3CDTF">2024-12-11T21:42:00Z</dcterms:modified>
  <cp:category/>
</cp:coreProperties>
</file>